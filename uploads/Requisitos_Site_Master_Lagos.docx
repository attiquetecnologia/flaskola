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Requisitos do Site da Master Lagos</w:t>
      </w:r>
    </w:p>
    <w:p>
      <w:pPr>
        <w:pStyle w:val="Heading2"/>
      </w:pPr>
      <w:r>
        <w:t>1. Objetivo do Site</w:t>
      </w:r>
    </w:p>
    <w:p>
      <w:r>
        <w:t>Apresentar os serviços da Master Lagos, atrair clientes interessados em paisagismo, lagos artificiais, esculturas e ambientes naturais personalizados, permitir contato fácil e exibir portfólio de trabalhos realizados.</w:t>
      </w:r>
    </w:p>
    <w:p>
      <w:pPr>
        <w:pStyle w:val="Heading2"/>
      </w:pPr>
      <w:r>
        <w:t>2. Seções Principais</w:t>
      </w:r>
    </w:p>
    <w:p>
      <w:r>
        <w:t>- Início: Slogan, imagem impactante, resumo da empresa</w:t>
      </w:r>
    </w:p>
    <w:p>
      <w:r>
        <w:t>- Sobre Nós: Missão, visão, valores, história, localização no mapa</w:t>
      </w:r>
    </w:p>
    <w:p>
      <w:r>
        <w:t>- Serviços: Lista de serviços com páginas detalhadas (lagos, decks, esculturas etc.)</w:t>
      </w:r>
    </w:p>
    <w:p>
      <w:r>
        <w:t>- Galeria: Fotos de projetos, com filtros por categoria</w:t>
      </w:r>
    </w:p>
    <w:p>
      <w:r>
        <w:t>- Avaliações: Comentários de clientes com estrelas</w:t>
      </w:r>
    </w:p>
    <w:p>
      <w:r>
        <w:t>- Orçamento/Contato: Botão para WhatsApp e/ou formulário com nome, telefone, mensagem</w:t>
      </w:r>
    </w:p>
    <w:p>
      <w:r>
        <w:t>- Área Administrativa: Gerenciamento de imagens, avaliações, serviços e conteúdo</w:t>
      </w:r>
    </w:p>
    <w:p>
      <w:pPr>
        <w:pStyle w:val="Heading2"/>
      </w:pPr>
      <w:r>
        <w:t>3. Requisitos de Design e UI/UX</w:t>
      </w:r>
    </w:p>
    <w:p>
      <w:r>
        <w:t>- Visual moderno e limpo, com elementos naturais (verde, marrom, água).</w:t>
      </w:r>
    </w:p>
    <w:p>
      <w:r>
        <w:t>- Compatível com celulares, tablets e desktops (responsivo).</w:t>
      </w:r>
    </w:p>
    <w:p>
      <w:r>
        <w:t>- Ícones e imagens bem posicionados para reforçar o tema 'natureza personalizada'.</w:t>
      </w:r>
    </w:p>
    <w:p>
      <w:r>
        <w:t>- Tipografia legível, animações suaves.</w:t>
      </w:r>
    </w:p>
    <w:p>
      <w:pPr>
        <w:pStyle w:val="Heading2"/>
      </w:pPr>
      <w:r>
        <w:t>4. Funcionalidades do Sistema</w:t>
      </w:r>
    </w:p>
    <w:p>
      <w:r>
        <w:t>Visitantes:</w:t>
      </w:r>
    </w:p>
    <w:p>
      <w:pPr>
        <w:pStyle w:val="ListBullet"/>
      </w:pPr>
      <w:r>
        <w:t>- Visualizar informações da empresa.</w:t>
      </w:r>
    </w:p>
    <w:p>
      <w:pPr>
        <w:pStyle w:val="ListBullet"/>
      </w:pPr>
      <w:r>
        <w:t>- Explorar serviços e galeria.</w:t>
      </w:r>
    </w:p>
    <w:p>
      <w:pPr>
        <w:pStyle w:val="ListBullet"/>
      </w:pPr>
      <w:r>
        <w:t>- Ler avaliações de clientes.</w:t>
      </w:r>
    </w:p>
    <w:p>
      <w:pPr>
        <w:pStyle w:val="ListBullet"/>
      </w:pPr>
      <w:r>
        <w:t>- Entrar em contato via WhatsApp ou formulário.</w:t>
      </w:r>
    </w:p>
    <w:p>
      <w:r>
        <w:t>Administrador:</w:t>
      </w:r>
    </w:p>
    <w:p>
      <w:pPr>
        <w:pStyle w:val="ListBullet"/>
      </w:pPr>
      <w:r>
        <w:t>- Fazer login com usuário e senha.</w:t>
      </w:r>
    </w:p>
    <w:p>
      <w:pPr>
        <w:pStyle w:val="ListBullet"/>
      </w:pPr>
      <w:r>
        <w:t>- Adicionar/remover/editar fotos da galeria.</w:t>
      </w:r>
    </w:p>
    <w:p>
      <w:pPr>
        <w:pStyle w:val="ListBullet"/>
      </w:pPr>
      <w:r>
        <w:t>- Adicionar/remover/editar serviços.</w:t>
      </w:r>
    </w:p>
    <w:p>
      <w:pPr>
        <w:pStyle w:val="ListBullet"/>
      </w:pPr>
      <w:r>
        <w:t>- Adicionar/remover/editar avaliações.</w:t>
      </w:r>
    </w:p>
    <w:p>
      <w:pPr>
        <w:pStyle w:val="ListBullet"/>
      </w:pPr>
      <w:r>
        <w:t>- Ver mensagens do formulário de contato.</w:t>
      </w:r>
    </w:p>
    <w:p>
      <w:pPr>
        <w:pStyle w:val="Heading2"/>
      </w:pPr>
      <w:r>
        <w:t>5. Tecnologias Recomendadas</w:t>
      </w:r>
    </w:p>
    <w:p>
      <w:r>
        <w:t>- Frontend: HTML, CSS, JavaScript (ou framework como React).</w:t>
      </w:r>
    </w:p>
    <w:p>
      <w:r>
        <w:t>- Backend: Node.js com Express (ou Firebase para versão sem servidor).</w:t>
      </w:r>
    </w:p>
    <w:p>
      <w:r>
        <w:t>- Banco de dados: MongoDB, Firebase Firestore ou MySQL.</w:t>
      </w:r>
    </w:p>
    <w:p>
      <w:r>
        <w:t>- Hospedagem: GitHub Pages (estático) ou Vercel + backend no Render ou Firebase.</w:t>
      </w:r>
    </w:p>
    <w:p>
      <w:pPr>
        <w:pStyle w:val="Heading2"/>
      </w:pPr>
      <w:r>
        <w:t>6. Estrutura do Banco de Dados</w:t>
      </w:r>
    </w:p>
    <w:p>
      <w:pPr>
        <w:pStyle w:val="ListBullet"/>
      </w:pPr>
      <w:r>
        <w:t>- Usuários (Admin):</w:t>
      </w:r>
    </w:p>
    <w:p>
      <w:r>
        <w:t xml:space="preserve">    • id: u1</w:t>
      </w:r>
    </w:p>
    <w:p>
      <w:r>
        <w:t xml:space="preserve">    • nome: Maico</w:t>
      </w:r>
    </w:p>
    <w:p>
      <w:r>
        <w:t xml:space="preserve">    • email: maico_kleber@hotmail.com</w:t>
      </w:r>
    </w:p>
    <w:p>
      <w:r>
        <w:t xml:space="preserve">    • senhaHash: hashed_password</w:t>
      </w:r>
    </w:p>
    <w:p>
      <w:pPr>
        <w:pStyle w:val="ListBullet"/>
      </w:pPr>
      <w:r>
        <w:t>- Serviços:</w:t>
      </w:r>
    </w:p>
    <w:p>
      <w:r>
        <w:t xml:space="preserve">    • id: srv1</w:t>
      </w:r>
    </w:p>
    <w:p>
      <w:r>
        <w:t xml:space="preserve">    • nome: Lagos Artificiais</w:t>
      </w:r>
    </w:p>
    <w:p>
      <w:r>
        <w:t xml:space="preserve">    • descricao: Criamos lagos personalizados com pedras artificiais e vegetação.</w:t>
      </w:r>
    </w:p>
    <w:p>
      <w:r>
        <w:t xml:space="preserve">    • imagemURL: https://link-da-imagem.jpg</w:t>
      </w:r>
    </w:p>
    <w:p>
      <w:pPr>
        <w:pStyle w:val="ListBullet"/>
      </w:pPr>
      <w:r>
        <w:t>- Galeria:</w:t>
      </w:r>
    </w:p>
    <w:p>
      <w:r>
        <w:t xml:space="preserve">    • id: img1</w:t>
      </w:r>
    </w:p>
    <w:p>
      <w:r>
        <w:t xml:space="preserve">    • titulo: Lago Zen em Jardim</w:t>
      </w:r>
    </w:p>
    <w:p>
      <w:r>
        <w:t xml:space="preserve">    • descricao: Projeto com cascata e iluminação noturna.</w:t>
      </w:r>
    </w:p>
    <w:p>
      <w:r>
        <w:t xml:space="preserve">    • categoria: Lagos</w:t>
      </w:r>
    </w:p>
    <w:p>
      <w:r>
        <w:t xml:space="preserve">    • imagemURL: https://link-da-imagem.jpg</w:t>
      </w:r>
    </w:p>
    <w:p>
      <w:r>
        <w:t xml:space="preserve">    • data: 2025-05-19</w:t>
      </w:r>
    </w:p>
    <w:p>
      <w:pPr>
        <w:pStyle w:val="ListBullet"/>
      </w:pPr>
      <w:r>
        <w:t>- Avaliações:</w:t>
      </w:r>
    </w:p>
    <w:p>
      <w:r>
        <w:t xml:space="preserve">    • id: av1</w:t>
      </w:r>
    </w:p>
    <w:p>
      <w:r>
        <w:t xml:space="preserve">    • nomeCliente: João Silva</w:t>
      </w:r>
    </w:p>
    <w:p>
      <w:r>
        <w:t xml:space="preserve">    • comentario: Fizeram um trabalho impecável no meu jardim!</w:t>
      </w:r>
    </w:p>
    <w:p>
      <w:r>
        <w:t xml:space="preserve">    • nota: 5</w:t>
      </w:r>
    </w:p>
    <w:p>
      <w:r>
        <w:t xml:space="preserve">    • data: 2025-05-10</w:t>
      </w:r>
    </w:p>
    <w:p>
      <w:pPr>
        <w:pStyle w:val="ListBullet"/>
      </w:pPr>
      <w:r>
        <w:t>- Mensagens de Contato:</w:t>
      </w:r>
    </w:p>
    <w:p>
      <w:r>
        <w:t xml:space="preserve">    • id: msg1</w:t>
      </w:r>
    </w:p>
    <w:p>
      <w:r>
        <w:t xml:space="preserve">    • nome: Maria Oliveira</w:t>
      </w:r>
    </w:p>
    <w:p>
      <w:r>
        <w:t xml:space="preserve">    • telefone: (17) 91234-5678</w:t>
      </w:r>
    </w:p>
    <w:p>
      <w:r>
        <w:t xml:space="preserve">    • mensagem: Gostaria de fazer um orçamento para um pergolado.</w:t>
      </w:r>
    </w:p>
    <w:p>
      <w:r>
        <w:t xml:space="preserve">    • data: 2025-05-18</w:t>
      </w:r>
    </w:p>
    <w:p>
      <w:pPr>
        <w:pStyle w:val="Heading2"/>
      </w:pPr>
      <w:r>
        <w:t>7. Estrutura de Navegação Sugerida (Menu)</w:t>
      </w:r>
    </w:p>
    <w:p>
      <w:r>
        <w:t>- Início</w:t>
      </w:r>
    </w:p>
    <w:p>
      <w:r>
        <w:t>- Sobre Nós</w:t>
      </w:r>
    </w:p>
    <w:p>
      <w:r>
        <w:t>- Serviços</w:t>
      </w:r>
    </w:p>
    <w:p>
      <w:r>
        <w:t>- Galeria</w:t>
      </w:r>
    </w:p>
    <w:p>
      <w:r>
        <w:t>- Avaliações</w:t>
      </w:r>
    </w:p>
    <w:p>
      <w:r>
        <w:t>- Contato</w:t>
      </w:r>
    </w:p>
    <w:p>
      <w:r>
        <w:t>- [Painel do Administrador] (apenas se logado)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